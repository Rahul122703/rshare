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</w:t>
      </w:r>
    </w:p>
    <w:p>
      <w:r>
        <w:t>This is a sample DOCX file with some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